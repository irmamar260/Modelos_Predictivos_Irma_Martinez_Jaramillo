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B0A3B" w14:textId="384AC578" w:rsidR="00625880" w:rsidRDefault="00625880" w:rsidP="00625880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114F701" wp14:editId="4C54D128">
            <wp:simplePos x="0" y="0"/>
            <wp:positionH relativeFrom="column">
              <wp:posOffset>5022850</wp:posOffset>
            </wp:positionH>
            <wp:positionV relativeFrom="paragraph">
              <wp:posOffset>-617220</wp:posOffset>
            </wp:positionV>
            <wp:extent cx="1266825" cy="1266825"/>
            <wp:effectExtent l="0" t="0" r="9525" b="9525"/>
            <wp:wrapNone/>
            <wp:docPr id="1936963864" name="Picture 2" descr="A green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63864" name="Picture 2" descr="A green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6CE8C5AB" wp14:editId="38F41EAB">
            <wp:simplePos x="0" y="0"/>
            <wp:positionH relativeFrom="column">
              <wp:posOffset>-403860</wp:posOffset>
            </wp:positionH>
            <wp:positionV relativeFrom="paragraph">
              <wp:posOffset>-454025</wp:posOffset>
            </wp:positionV>
            <wp:extent cx="1074420" cy="1074420"/>
            <wp:effectExtent l="0" t="0" r="0" b="0"/>
            <wp:wrapNone/>
            <wp:docPr id="214161890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890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E92">
        <w:rPr>
          <w:lang w:val="es-ES"/>
        </w:rPr>
        <w:t>Universidad Tecnológica de Panam</w:t>
      </w:r>
      <w:r>
        <w:rPr>
          <w:lang w:val="es-ES"/>
        </w:rPr>
        <w:t>á</w:t>
      </w:r>
    </w:p>
    <w:p w14:paraId="6294452F" w14:textId="77777777" w:rsidR="00625880" w:rsidRDefault="00625880" w:rsidP="00625880">
      <w:pPr>
        <w:jc w:val="center"/>
        <w:rPr>
          <w:lang w:val="es-ES"/>
        </w:rPr>
      </w:pPr>
    </w:p>
    <w:p w14:paraId="6D2F0E6A" w14:textId="77777777" w:rsidR="00625880" w:rsidRPr="00677E92" w:rsidRDefault="00625880" w:rsidP="00625880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08494F2E" wp14:editId="7F6F4F01">
            <wp:simplePos x="0" y="0"/>
            <wp:positionH relativeFrom="column">
              <wp:posOffset>5065395</wp:posOffset>
            </wp:positionH>
            <wp:positionV relativeFrom="paragraph">
              <wp:posOffset>50165</wp:posOffset>
            </wp:positionV>
            <wp:extent cx="1244600" cy="1541145"/>
            <wp:effectExtent l="0" t="0" r="0" b="1905"/>
            <wp:wrapNone/>
            <wp:docPr id="378616094" name="Picture 3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16094" name="Picture 3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54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8D964" w14:textId="77777777" w:rsidR="00625880" w:rsidRDefault="00625880" w:rsidP="00625880">
      <w:pPr>
        <w:jc w:val="center"/>
        <w:rPr>
          <w:lang w:val="es-ES"/>
        </w:rPr>
      </w:pPr>
      <w:r w:rsidRPr="00677E92">
        <w:rPr>
          <w:lang w:val="es-ES"/>
        </w:rPr>
        <w:t>Maestría en Analítica de Datos</w:t>
      </w:r>
    </w:p>
    <w:p w14:paraId="22C8A5ED" w14:textId="77777777" w:rsidR="00625880" w:rsidRDefault="00625880" w:rsidP="00625880">
      <w:pPr>
        <w:jc w:val="center"/>
        <w:rPr>
          <w:lang w:val="es-ES"/>
        </w:rPr>
      </w:pPr>
    </w:p>
    <w:p w14:paraId="06922B59" w14:textId="77777777" w:rsidR="00625880" w:rsidRPr="00677E92" w:rsidRDefault="00625880" w:rsidP="00625880">
      <w:pPr>
        <w:jc w:val="center"/>
        <w:rPr>
          <w:lang w:val="es-ES"/>
        </w:rPr>
      </w:pPr>
    </w:p>
    <w:p w14:paraId="3095BC4A" w14:textId="77777777" w:rsidR="00625880" w:rsidRDefault="00625880" w:rsidP="00625880">
      <w:pPr>
        <w:jc w:val="center"/>
        <w:rPr>
          <w:lang w:val="es-ES"/>
        </w:rPr>
      </w:pPr>
      <w:r w:rsidRPr="00677E92">
        <w:rPr>
          <w:lang w:val="es-ES"/>
        </w:rPr>
        <w:t>Materia: Modelos Predictivos</w:t>
      </w:r>
    </w:p>
    <w:p w14:paraId="7B653D3E" w14:textId="77777777" w:rsidR="00625880" w:rsidRDefault="00625880" w:rsidP="00625880">
      <w:pPr>
        <w:jc w:val="center"/>
        <w:rPr>
          <w:lang w:val="es-ES"/>
        </w:rPr>
      </w:pPr>
    </w:p>
    <w:p w14:paraId="75EB75F8" w14:textId="77777777" w:rsidR="00625880" w:rsidRPr="00677E92" w:rsidRDefault="00625880" w:rsidP="00625880">
      <w:pPr>
        <w:jc w:val="center"/>
        <w:rPr>
          <w:lang w:val="es-ES"/>
        </w:rPr>
      </w:pPr>
    </w:p>
    <w:p w14:paraId="6519B46F" w14:textId="77777777" w:rsidR="00625880" w:rsidRDefault="00625880" w:rsidP="00625880">
      <w:pPr>
        <w:jc w:val="center"/>
        <w:rPr>
          <w:lang w:val="es-ES"/>
        </w:rPr>
      </w:pPr>
      <w:r w:rsidRPr="00677E92">
        <w:rPr>
          <w:lang w:val="es-ES"/>
        </w:rPr>
        <w:t>Profesor: Juan Marcos Castillo, PhD</w:t>
      </w:r>
    </w:p>
    <w:p w14:paraId="262C0495" w14:textId="77777777" w:rsidR="00625880" w:rsidRDefault="00625880" w:rsidP="00625880">
      <w:pPr>
        <w:jc w:val="center"/>
        <w:rPr>
          <w:lang w:val="es-ES"/>
        </w:rPr>
      </w:pPr>
    </w:p>
    <w:p w14:paraId="01B87E15" w14:textId="77777777" w:rsidR="00625880" w:rsidRPr="00677E92" w:rsidRDefault="00625880" w:rsidP="00625880">
      <w:pPr>
        <w:jc w:val="center"/>
        <w:rPr>
          <w:lang w:val="es-ES"/>
        </w:rPr>
      </w:pPr>
    </w:p>
    <w:p w14:paraId="1DC996B7" w14:textId="77777777" w:rsidR="00625880" w:rsidRDefault="00625880" w:rsidP="00625880">
      <w:pPr>
        <w:jc w:val="center"/>
        <w:rPr>
          <w:lang w:val="es-ES"/>
        </w:rPr>
      </w:pPr>
      <w:r w:rsidRPr="00677E92">
        <w:rPr>
          <w:lang w:val="es-ES"/>
        </w:rPr>
        <w:t>Estudiante</w:t>
      </w:r>
      <w:r>
        <w:rPr>
          <w:lang w:val="es-ES"/>
        </w:rPr>
        <w:t>: Irma Martínez</w:t>
      </w:r>
    </w:p>
    <w:p w14:paraId="59A7AEF7" w14:textId="77777777" w:rsidR="00625880" w:rsidRDefault="00625880" w:rsidP="00625880">
      <w:pPr>
        <w:jc w:val="center"/>
        <w:rPr>
          <w:lang w:val="es-ES"/>
        </w:rPr>
      </w:pPr>
    </w:p>
    <w:p w14:paraId="10F02B53" w14:textId="77777777" w:rsidR="00625880" w:rsidRPr="00677E92" w:rsidRDefault="00625880" w:rsidP="00625880">
      <w:pPr>
        <w:jc w:val="center"/>
        <w:rPr>
          <w:lang w:val="es-ES"/>
        </w:rPr>
      </w:pPr>
    </w:p>
    <w:p w14:paraId="68BAD0B6" w14:textId="77777777" w:rsidR="00625880" w:rsidRDefault="00625880" w:rsidP="00625880">
      <w:pPr>
        <w:jc w:val="center"/>
        <w:rPr>
          <w:lang w:val="es-ES"/>
        </w:rPr>
      </w:pPr>
      <w:r w:rsidRPr="00677E92">
        <w:rPr>
          <w:lang w:val="es-ES"/>
        </w:rPr>
        <w:t xml:space="preserve">Título: </w:t>
      </w:r>
      <w:r>
        <w:rPr>
          <w:lang w:val="es-ES"/>
        </w:rPr>
        <w:t>Propuesta de Proyecto</w:t>
      </w:r>
      <w:r w:rsidRPr="00677E92">
        <w:rPr>
          <w:lang w:val="es-ES"/>
        </w:rPr>
        <w:t xml:space="preserve"> </w:t>
      </w:r>
      <w:r>
        <w:rPr>
          <w:lang w:val="es-ES"/>
        </w:rPr>
        <w:t xml:space="preserve">- </w:t>
      </w:r>
      <w:r w:rsidRPr="00677E92">
        <w:rPr>
          <w:lang w:val="es-ES"/>
        </w:rPr>
        <w:t>Predicción de Nivel de Ingreso</w:t>
      </w:r>
    </w:p>
    <w:p w14:paraId="61E5D3D8" w14:textId="77777777" w:rsidR="00625880" w:rsidRDefault="00625880" w:rsidP="00625880">
      <w:pPr>
        <w:jc w:val="center"/>
        <w:rPr>
          <w:lang w:val="es-ES"/>
        </w:rPr>
      </w:pPr>
    </w:p>
    <w:p w14:paraId="48FCFDBA" w14:textId="77777777" w:rsidR="00625880" w:rsidRPr="00677E92" w:rsidRDefault="00625880" w:rsidP="00625880">
      <w:pPr>
        <w:jc w:val="center"/>
        <w:rPr>
          <w:lang w:val="es-ES"/>
        </w:rPr>
      </w:pPr>
    </w:p>
    <w:p w14:paraId="2C9EB6DE" w14:textId="77777777" w:rsidR="00625880" w:rsidRPr="00677E92" w:rsidRDefault="00625880" w:rsidP="00625880">
      <w:pPr>
        <w:jc w:val="center"/>
        <w:rPr>
          <w:lang w:val="es-ES"/>
        </w:rPr>
      </w:pPr>
      <w:r w:rsidRPr="00677E92">
        <w:rPr>
          <w:lang w:val="es-ES"/>
        </w:rPr>
        <w:t xml:space="preserve">Fecha: </w:t>
      </w:r>
      <w:r>
        <w:rPr>
          <w:lang w:val="es-ES"/>
        </w:rPr>
        <w:t>09</w:t>
      </w:r>
      <w:r w:rsidRPr="00677E92">
        <w:rPr>
          <w:lang w:val="es-ES"/>
        </w:rPr>
        <w:t>/07/2025</w:t>
      </w:r>
    </w:p>
    <w:p w14:paraId="056234EE" w14:textId="27866742" w:rsidR="00625880" w:rsidRPr="00625880" w:rsidRDefault="00625880">
      <w:pPr>
        <w:rPr>
          <w:lang w:val="es-ES"/>
        </w:rPr>
      </w:pPr>
      <w:r w:rsidRPr="00677E92">
        <w:rPr>
          <w:lang w:val="es-ES"/>
        </w:rPr>
        <w:br w:type="page"/>
      </w:r>
    </w:p>
    <w:p w14:paraId="125E3750" w14:textId="45486547" w:rsidR="00762117" w:rsidRPr="00625880" w:rsidRDefault="00000000">
      <w:pPr>
        <w:pStyle w:val="Title"/>
        <w:rPr>
          <w:lang w:val="es-ES"/>
        </w:rPr>
      </w:pPr>
      <w:r w:rsidRPr="00625880">
        <w:rPr>
          <w:lang w:val="es-ES"/>
        </w:rPr>
        <w:lastRenderedPageBreak/>
        <w:t>Propuesta de Investigación</w:t>
      </w:r>
    </w:p>
    <w:p w14:paraId="437CA671" w14:textId="77777777" w:rsidR="00762117" w:rsidRPr="00625880" w:rsidRDefault="00000000" w:rsidP="00036C53">
      <w:pPr>
        <w:jc w:val="both"/>
        <w:rPr>
          <w:b/>
          <w:bCs/>
        </w:rPr>
      </w:pPr>
      <w:r w:rsidRPr="00625880">
        <w:rPr>
          <w:b/>
          <w:bCs/>
          <w:lang w:val="es-ES"/>
        </w:rPr>
        <w:t>Título del Proyecto:</w:t>
      </w:r>
    </w:p>
    <w:p w14:paraId="200A279A" w14:textId="633B3D07" w:rsidR="00762117" w:rsidRPr="00625880" w:rsidRDefault="00000000" w:rsidP="00036C53">
      <w:pPr>
        <w:jc w:val="both"/>
        <w:rPr>
          <w:lang w:val="es-ES"/>
        </w:rPr>
      </w:pPr>
      <w:r w:rsidRPr="00625880">
        <w:rPr>
          <w:lang w:val="es-ES"/>
        </w:rPr>
        <w:t xml:space="preserve">Predicción de </w:t>
      </w:r>
      <w:r w:rsidR="00036C53">
        <w:rPr>
          <w:lang w:val="es-ES"/>
        </w:rPr>
        <w:t>n</w:t>
      </w:r>
      <w:r w:rsidRPr="00625880">
        <w:rPr>
          <w:lang w:val="es-ES"/>
        </w:rPr>
        <w:t xml:space="preserve">ivel de </w:t>
      </w:r>
      <w:r w:rsidR="00036C53">
        <w:rPr>
          <w:lang w:val="es-ES"/>
        </w:rPr>
        <w:t>i</w:t>
      </w:r>
      <w:r w:rsidRPr="00625880">
        <w:rPr>
          <w:lang w:val="es-ES"/>
        </w:rPr>
        <w:t xml:space="preserve">ngreso </w:t>
      </w:r>
      <w:r w:rsidR="00036C53">
        <w:rPr>
          <w:lang w:val="es-ES"/>
        </w:rPr>
        <w:t>b</w:t>
      </w:r>
      <w:r w:rsidRPr="00625880">
        <w:rPr>
          <w:lang w:val="es-ES"/>
        </w:rPr>
        <w:t xml:space="preserve">asado en </w:t>
      </w:r>
      <w:r w:rsidR="00036C53">
        <w:rPr>
          <w:lang w:val="es-ES"/>
        </w:rPr>
        <w:t>c</w:t>
      </w:r>
      <w:r w:rsidRPr="00625880">
        <w:rPr>
          <w:lang w:val="es-ES"/>
        </w:rPr>
        <w:t xml:space="preserve">aracterísticas </w:t>
      </w:r>
      <w:r w:rsidR="00036C53">
        <w:rPr>
          <w:lang w:val="es-ES"/>
        </w:rPr>
        <w:t>s</w:t>
      </w:r>
      <w:r w:rsidRPr="00625880">
        <w:rPr>
          <w:lang w:val="es-ES"/>
        </w:rPr>
        <w:t xml:space="preserve">ociodemográficas </w:t>
      </w:r>
      <w:r w:rsidR="00036C53">
        <w:rPr>
          <w:lang w:val="es-ES"/>
        </w:rPr>
        <w:t>u</w:t>
      </w:r>
      <w:r w:rsidRPr="00625880">
        <w:rPr>
          <w:lang w:val="es-ES"/>
        </w:rPr>
        <w:t xml:space="preserve">sando </w:t>
      </w:r>
      <w:r w:rsidR="00036C53">
        <w:rPr>
          <w:lang w:val="es-ES"/>
        </w:rPr>
        <w:t>m</w:t>
      </w:r>
      <w:r w:rsidRPr="00625880">
        <w:rPr>
          <w:lang w:val="es-ES"/>
        </w:rPr>
        <w:t xml:space="preserve">achine </w:t>
      </w:r>
      <w:r w:rsidR="00036C53">
        <w:rPr>
          <w:lang w:val="es-ES"/>
        </w:rPr>
        <w:t>l</w:t>
      </w:r>
      <w:r w:rsidRPr="00625880">
        <w:rPr>
          <w:lang w:val="es-ES"/>
        </w:rPr>
        <w:t>earning</w:t>
      </w:r>
      <w:r w:rsidR="00036C53">
        <w:rPr>
          <w:lang w:val="es-ES"/>
        </w:rPr>
        <w:t>.</w:t>
      </w:r>
    </w:p>
    <w:p w14:paraId="409DFDA9" w14:textId="77777777" w:rsidR="00762117" w:rsidRPr="00625880" w:rsidRDefault="00000000" w:rsidP="00036C53">
      <w:pPr>
        <w:jc w:val="both"/>
        <w:rPr>
          <w:b/>
          <w:bCs/>
          <w:lang w:val="es-ES"/>
        </w:rPr>
      </w:pPr>
      <w:r w:rsidRPr="00625880">
        <w:rPr>
          <w:b/>
          <w:bCs/>
          <w:lang w:val="es-ES"/>
        </w:rPr>
        <w:t>Descripción de la Base de Datos:</w:t>
      </w:r>
    </w:p>
    <w:p w14:paraId="08191783" w14:textId="1C07685B" w:rsidR="00762117" w:rsidRPr="00625880" w:rsidRDefault="00000000" w:rsidP="00036C53">
      <w:pPr>
        <w:jc w:val="both"/>
        <w:rPr>
          <w:lang w:val="es-ES"/>
        </w:rPr>
      </w:pPr>
      <w:r w:rsidRPr="00625880">
        <w:rPr>
          <w:lang w:val="es-ES"/>
        </w:rPr>
        <w:t xml:space="preserve">La base de datos utilizada en este proyecto proviene del UCI Machine Learning Repository y se titula "Adult Income Dataset". Contiene información de 48,842 personas adultas de Estados Unidos, con 15 atributos que describen variables sociodemográficas como edad, educación, ocupación, horas trabajadas por semana, y país de origen. La variable objetivo es el nivel de ingreso, clasificado en dos categorías: </w:t>
      </w:r>
      <w:r w:rsidR="00036C53">
        <w:rPr>
          <w:lang w:val="es-ES"/>
        </w:rPr>
        <w:t>menor igual que 50 mil dólares, mayor de 50 mil dólares anuales</w:t>
      </w:r>
      <w:r w:rsidRPr="00625880">
        <w:rPr>
          <w:lang w:val="es-ES"/>
        </w:rPr>
        <w:t>.</w:t>
      </w:r>
      <w:r w:rsidRPr="00625880">
        <w:rPr>
          <w:lang w:val="es-ES"/>
        </w:rPr>
        <w:br/>
      </w:r>
      <w:r w:rsidRPr="00625880">
        <w:rPr>
          <w:lang w:val="es-ES"/>
        </w:rPr>
        <w:br/>
        <w:t>Los atributos incluyen tanto variables numéricas como categóricas, lo cual permite aplicar diferentes técnicas de análisis estadístico y predictivo.</w:t>
      </w:r>
    </w:p>
    <w:p w14:paraId="45A7AB45" w14:textId="77777777" w:rsidR="00762117" w:rsidRPr="00625880" w:rsidRDefault="00000000" w:rsidP="00036C53">
      <w:pPr>
        <w:jc w:val="both"/>
        <w:rPr>
          <w:b/>
          <w:bCs/>
          <w:lang w:val="es-ES"/>
        </w:rPr>
      </w:pPr>
      <w:r w:rsidRPr="00625880">
        <w:rPr>
          <w:b/>
          <w:bCs/>
          <w:lang w:val="es-ES"/>
        </w:rPr>
        <w:t>Motivo de la Selección de los Datos:</w:t>
      </w:r>
    </w:p>
    <w:p w14:paraId="4C625620" w14:textId="77777777" w:rsidR="00762117" w:rsidRPr="00625880" w:rsidRDefault="00000000" w:rsidP="00036C53">
      <w:pPr>
        <w:jc w:val="both"/>
        <w:rPr>
          <w:lang w:val="es-ES"/>
        </w:rPr>
      </w:pPr>
      <w:r w:rsidRPr="00625880">
        <w:rPr>
          <w:lang w:val="es-ES"/>
        </w:rPr>
        <w:t>Esta base fue seleccionada por su amplio uso en tareas de clasificación y su relevancia práctica en áreas como recursos humanos, políticas públicas y análisis de desigualdad. Además, su estructura con atributos tanto numéricos como categóricos la hace ideal para poner en práctica diversas técnicas de minería de datos y algoritmos de predicción estudiados en el curso.</w:t>
      </w:r>
    </w:p>
    <w:p w14:paraId="738EDE37" w14:textId="77777777" w:rsidR="00762117" w:rsidRPr="00625880" w:rsidRDefault="00000000" w:rsidP="00036C53">
      <w:pPr>
        <w:jc w:val="both"/>
        <w:rPr>
          <w:b/>
          <w:bCs/>
          <w:lang w:val="es-ES"/>
        </w:rPr>
      </w:pPr>
      <w:r w:rsidRPr="00625880">
        <w:rPr>
          <w:b/>
          <w:bCs/>
          <w:lang w:val="es-ES"/>
        </w:rPr>
        <w:t>Introducción del Contexto:</w:t>
      </w:r>
    </w:p>
    <w:p w14:paraId="4AEFE6F4" w14:textId="69DA92D1" w:rsidR="00762117" w:rsidRDefault="00000000" w:rsidP="00036C53">
      <w:pPr>
        <w:jc w:val="both"/>
        <w:rPr>
          <w:lang w:val="es-ES"/>
        </w:rPr>
      </w:pPr>
      <w:r w:rsidRPr="00625880">
        <w:rPr>
          <w:lang w:val="es-ES"/>
        </w:rPr>
        <w:t>En un contexto global donde las brechas económicas persisten, comprender qué factores influyen en los ingresos de una persona puede tener implicaciones valiosas en políticas públicas, planes de inclusión laboral y análisis económico. A través de este estudio, se busca identificar patrones en las características sociodemográficas que permitan predecir si una persona tiene una probabilidad alta o baja de generar ingresos superiores a los $50,000 anuales.</w:t>
      </w:r>
      <w:r w:rsidRPr="00625880">
        <w:rPr>
          <w:lang w:val="es-ES"/>
        </w:rPr>
        <w:br/>
      </w:r>
      <w:r w:rsidRPr="00625880">
        <w:rPr>
          <w:lang w:val="es-ES"/>
        </w:rPr>
        <w:br/>
        <w:t xml:space="preserve">Esta investigación también persigue un objetivo académico: fortalecer el dominio de herramientas de análisis predictivo mediante la aplicación práctica de algoritmos como Random Forest, Árboles de Decisión y Regresión Logística en </w:t>
      </w:r>
      <w:proofErr w:type="spellStart"/>
      <w:r w:rsidRPr="00625880">
        <w:rPr>
          <w:lang w:val="es-ES"/>
        </w:rPr>
        <w:t>Weka</w:t>
      </w:r>
      <w:proofErr w:type="spellEnd"/>
      <w:r w:rsidRPr="00625880">
        <w:rPr>
          <w:lang w:val="es-ES"/>
        </w:rPr>
        <w:t>.</w:t>
      </w:r>
    </w:p>
    <w:p w14:paraId="579103C5" w14:textId="77777777" w:rsidR="00625880" w:rsidRDefault="00625880">
      <w:pPr>
        <w:rPr>
          <w:lang w:val="es-ES"/>
        </w:rPr>
      </w:pPr>
    </w:p>
    <w:p w14:paraId="3E0F3415" w14:textId="77777777" w:rsidR="00625880" w:rsidRDefault="00625880">
      <w:pPr>
        <w:rPr>
          <w:lang w:val="es-ES"/>
        </w:rPr>
      </w:pPr>
    </w:p>
    <w:p w14:paraId="65C58CA9" w14:textId="662DE698" w:rsidR="00625880" w:rsidRDefault="00625880">
      <w:pPr>
        <w:rPr>
          <w:lang w:val="es-ES"/>
        </w:rPr>
        <w:sectPr w:rsidR="00625880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07C0BF5" w14:textId="77777777" w:rsidR="00762117" w:rsidRPr="00625880" w:rsidRDefault="00000000">
      <w:pPr>
        <w:pStyle w:val="Heading1"/>
        <w:rPr>
          <w:lang w:val="es-ES"/>
        </w:rPr>
      </w:pPr>
      <w:r w:rsidRPr="00625880">
        <w:rPr>
          <w:lang w:val="es-ES"/>
        </w:rPr>
        <w:lastRenderedPageBreak/>
        <w:t>Línea de Tiempo del Proyecto:</w:t>
      </w:r>
    </w:p>
    <w:p w14:paraId="6584D3B7" w14:textId="09F43E59" w:rsidR="00000000" w:rsidRDefault="00000000">
      <w:pPr>
        <w:rPr>
          <w:lang w:val="es-ES"/>
        </w:rPr>
      </w:pPr>
    </w:p>
    <w:p w14:paraId="3498F459" w14:textId="281D0B9A" w:rsidR="00625880" w:rsidRPr="00625880" w:rsidRDefault="00625880">
      <w:pPr>
        <w:rPr>
          <w:lang w:val="es-ES"/>
        </w:rPr>
      </w:pPr>
      <w:r w:rsidRPr="00625880">
        <w:rPr>
          <w:lang w:val="es-ES"/>
        </w:rPr>
        <w:drawing>
          <wp:inline distT="0" distB="0" distL="0" distR="0" wp14:anchorId="7D52E5F6" wp14:editId="4540D3A9">
            <wp:extent cx="8610600" cy="3017032"/>
            <wp:effectExtent l="0" t="0" r="0" b="0"/>
            <wp:docPr id="99501847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18477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30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880" w:rsidRPr="00625880" w:rsidSect="00625880"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47B99" w14:textId="77777777" w:rsidR="00991794" w:rsidRDefault="00991794" w:rsidP="00625880">
      <w:pPr>
        <w:spacing w:after="0" w:line="240" w:lineRule="auto"/>
      </w:pPr>
      <w:r>
        <w:separator/>
      </w:r>
    </w:p>
  </w:endnote>
  <w:endnote w:type="continuationSeparator" w:id="0">
    <w:p w14:paraId="09F7B33B" w14:textId="77777777" w:rsidR="00991794" w:rsidRDefault="00991794" w:rsidP="0062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1D427" w14:textId="77777777" w:rsidR="00991794" w:rsidRDefault="00991794" w:rsidP="00625880">
      <w:pPr>
        <w:spacing w:after="0" w:line="240" w:lineRule="auto"/>
      </w:pPr>
      <w:r>
        <w:separator/>
      </w:r>
    </w:p>
  </w:footnote>
  <w:footnote w:type="continuationSeparator" w:id="0">
    <w:p w14:paraId="46C7A3F9" w14:textId="77777777" w:rsidR="00991794" w:rsidRDefault="00991794" w:rsidP="00625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115141">
    <w:abstractNumId w:val="8"/>
  </w:num>
  <w:num w:numId="2" w16cid:durableId="1209151114">
    <w:abstractNumId w:val="6"/>
  </w:num>
  <w:num w:numId="3" w16cid:durableId="1216695244">
    <w:abstractNumId w:val="5"/>
  </w:num>
  <w:num w:numId="4" w16cid:durableId="895358456">
    <w:abstractNumId w:val="4"/>
  </w:num>
  <w:num w:numId="5" w16cid:durableId="1329358780">
    <w:abstractNumId w:val="7"/>
  </w:num>
  <w:num w:numId="6" w16cid:durableId="1538851413">
    <w:abstractNumId w:val="3"/>
  </w:num>
  <w:num w:numId="7" w16cid:durableId="425462255">
    <w:abstractNumId w:val="2"/>
  </w:num>
  <w:num w:numId="8" w16cid:durableId="1846281037">
    <w:abstractNumId w:val="1"/>
  </w:num>
  <w:num w:numId="9" w16cid:durableId="62180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C53"/>
    <w:rsid w:val="0006063C"/>
    <w:rsid w:val="0015074B"/>
    <w:rsid w:val="0029639D"/>
    <w:rsid w:val="00326F90"/>
    <w:rsid w:val="0043753C"/>
    <w:rsid w:val="00625880"/>
    <w:rsid w:val="00762117"/>
    <w:rsid w:val="009917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AD22DE"/>
  <w14:defaultImageDpi w14:val="300"/>
  <w15:docId w15:val="{6E9C4A14-0633-48C9-9CA1-CD6CBADB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Irma Matinez</cp:lastModifiedBy>
  <cp:revision>2</cp:revision>
  <dcterms:created xsi:type="dcterms:W3CDTF">2025-07-23T12:26:00Z</dcterms:created>
  <dcterms:modified xsi:type="dcterms:W3CDTF">2025-07-23T12:26:00Z</dcterms:modified>
  <cp:category/>
</cp:coreProperties>
</file>